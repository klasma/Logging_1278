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18319-2025 i Båstads kommun</w:t>
      </w:r>
    </w:p>
    <w:p>
      <w:r>
        <w:t>Detta dokument behandlar höga naturvärden i avverkningsanmälan A 18319-2025 i Båstads kommun. Denna avverkningsanmälan inkom 2025-04-15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korallrot (S, §8) och källpraktmossa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8319-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6248865, E 372260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